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6E3CC" w14:textId="77777777" w:rsidR="00350092" w:rsidRDefault="00000000">
      <w:r>
        <w:t>KURT MEDLEY</w:t>
      </w:r>
    </w:p>
    <w:p w14:paraId="7F8E3CF3" w14:textId="58313A07" w:rsidR="00350092" w:rsidRDefault="00000000">
      <w:r>
        <w:t>Seattle, WA | kurtdmedley@gmail.com | (360) 561-3145</w:t>
      </w:r>
      <w:r w:rsidR="007D55D2">
        <w:br/>
      </w:r>
      <w:hyperlink r:id="rId6" w:history="1">
        <w:r w:rsidRPr="00F10F19">
          <w:rPr>
            <w:rStyle w:val="Hyperlink"/>
          </w:rPr>
          <w:t>gith</w:t>
        </w:r>
        <w:r w:rsidRPr="00F10F19">
          <w:rPr>
            <w:rStyle w:val="Hyperlink"/>
          </w:rPr>
          <w:t>u</w:t>
        </w:r>
        <w:r w:rsidRPr="00F10F19">
          <w:rPr>
            <w:rStyle w:val="Hyperlink"/>
          </w:rPr>
          <w:t>b.com/</w:t>
        </w:r>
        <w:proofErr w:type="spellStart"/>
        <w:r w:rsidRPr="00F10F19">
          <w:rPr>
            <w:rStyle w:val="Hyperlink"/>
          </w:rPr>
          <w:t>heavymedl</w:t>
        </w:r>
        <w:proofErr w:type="spellEnd"/>
      </w:hyperlink>
      <w:r>
        <w:t xml:space="preserve"> | </w:t>
      </w:r>
      <w:hyperlink r:id="rId7" w:history="1">
        <w:r w:rsidRPr="00F10F19">
          <w:rPr>
            <w:rStyle w:val="Hyperlink"/>
          </w:rPr>
          <w:t>linkedin</w:t>
        </w:r>
        <w:r w:rsidRPr="00F10F19">
          <w:rPr>
            <w:rStyle w:val="Hyperlink"/>
          </w:rPr>
          <w:t>.</w:t>
        </w:r>
        <w:r w:rsidRPr="00F10F19">
          <w:rPr>
            <w:rStyle w:val="Hyperlink"/>
          </w:rPr>
          <w:t>com/in/</w:t>
        </w:r>
        <w:proofErr w:type="spellStart"/>
        <w:r w:rsidRPr="00F10F19">
          <w:rPr>
            <w:rStyle w:val="Hyperlink"/>
          </w:rPr>
          <w:t>heavymedl</w:t>
        </w:r>
        <w:proofErr w:type="spellEnd"/>
      </w:hyperlink>
      <w:r>
        <w:t xml:space="preserve"> | </w:t>
      </w:r>
      <w:hyperlink r:id="rId8" w:history="1">
        <w:r w:rsidR="00F10F19">
          <w:rPr>
            <w:rStyle w:val="Hyperlink"/>
          </w:rPr>
          <w:t>heavyme</w:t>
        </w:r>
        <w:r w:rsidR="00F10F19">
          <w:rPr>
            <w:rStyle w:val="Hyperlink"/>
          </w:rPr>
          <w:t>d</w:t>
        </w:r>
        <w:r w:rsidR="00F10F19">
          <w:rPr>
            <w:rStyle w:val="Hyperlink"/>
          </w:rPr>
          <w:t>l.dev</w:t>
        </w:r>
      </w:hyperlink>
    </w:p>
    <w:p w14:paraId="0EC525B3" w14:textId="77777777" w:rsidR="00350092" w:rsidRDefault="00000000">
      <w:r>
        <w:rPr>
          <w:b/>
          <w:sz w:val="22"/>
        </w:rPr>
        <w:t>SKILLS</w:t>
      </w:r>
    </w:p>
    <w:p w14:paraId="6978A079" w14:textId="629096FE" w:rsidR="00350092" w:rsidRDefault="00000000">
      <w:r w:rsidRPr="007D55D2">
        <w:rPr>
          <w:b/>
          <w:bCs/>
        </w:rPr>
        <w:t>Languages</w:t>
      </w:r>
      <w:r>
        <w:t>: TypeScript, JavaScript, Python, Java, Haskell, HTML/CSS</w:t>
      </w:r>
      <w:r w:rsidR="007D55D2">
        <w:br/>
      </w:r>
      <w:r w:rsidRPr="007D55D2">
        <w:rPr>
          <w:b/>
          <w:bCs/>
        </w:rPr>
        <w:t>Frameworks/Tools</w:t>
      </w:r>
      <w:r>
        <w:t xml:space="preserve">: Vue, Vite, </w:t>
      </w:r>
      <w:proofErr w:type="spellStart"/>
      <w:r>
        <w:t>Vitest</w:t>
      </w:r>
      <w:proofErr w:type="spellEnd"/>
      <w:r>
        <w:t>, Node.js, React, Spring, Docker, Git, Webpack, Astro</w:t>
      </w:r>
      <w:r w:rsidR="007D55D2">
        <w:br/>
      </w:r>
      <w:r w:rsidRPr="007D55D2">
        <w:rPr>
          <w:b/>
          <w:bCs/>
        </w:rPr>
        <w:t>Domains</w:t>
      </w:r>
      <w:r>
        <w:t xml:space="preserve">: Front-end Platforms, CI/CD, </w:t>
      </w:r>
      <w:proofErr w:type="spellStart"/>
      <w:r>
        <w:t>DevTools</w:t>
      </w:r>
      <w:proofErr w:type="spellEnd"/>
      <w:r>
        <w:t>, SSR, CDN Pipelines, Microservices</w:t>
      </w:r>
    </w:p>
    <w:p w14:paraId="53B123AA" w14:textId="77777777" w:rsidR="00350092" w:rsidRDefault="00000000">
      <w:r>
        <w:rPr>
          <w:b/>
          <w:sz w:val="22"/>
        </w:rPr>
        <w:t>EXPERIENCE</w:t>
      </w:r>
    </w:p>
    <w:p w14:paraId="4DB20534" w14:textId="77777777" w:rsidR="00350092" w:rsidRDefault="00000000">
      <w:r>
        <w:rPr>
          <w:b/>
        </w:rPr>
        <w:t>REI — Senior Software Engineer (Front-end Platforms)</w:t>
      </w:r>
      <w:r>
        <w:t xml:space="preserve"> | April 2020 – Present | Hybrid</w:t>
      </w:r>
    </w:p>
    <w:p w14:paraId="417E6A91" w14:textId="411C9E9C" w:rsidR="00350092" w:rsidRDefault="00000000">
      <w:pPr>
        <w:pStyle w:val="ListBullet"/>
      </w:pPr>
      <w:r>
        <w:t>Lead engineer of Alpine Composer, a Nuxt-based rendering platform with Uniform integration</w:t>
      </w:r>
      <w:r w:rsidR="007D55D2">
        <w:t>,</w:t>
      </w:r>
      <w:r>
        <w:t xml:space="preserve"> enabling business-user page authoring by configuration using a Vue 3 DXP component library</w:t>
      </w:r>
    </w:p>
    <w:p w14:paraId="29CB0BE0" w14:textId="77777777" w:rsidR="00350092" w:rsidRDefault="00000000">
      <w:pPr>
        <w:pStyle w:val="ListBullet"/>
      </w:pPr>
      <w:r>
        <w:t>Spearheaded org-wide adoption of Vue 3 by prototyping a modern dev stack with Vite, Vitest, and TypeScript</w:t>
      </w:r>
    </w:p>
    <w:p w14:paraId="6D9369FD" w14:textId="77777777" w:rsidR="00350092" w:rsidRDefault="00000000">
      <w:pPr>
        <w:pStyle w:val="ListBullet"/>
      </w:pPr>
      <w:r>
        <w:t>Built and maintained @rei/ssr, a Dockerized Express server enabling SSR for Vue apps with Spring integration</w:t>
      </w:r>
    </w:p>
    <w:p w14:paraId="4B55F20A" w14:textId="77777777" w:rsidR="00350092" w:rsidRDefault="00000000">
      <w:pPr>
        <w:pStyle w:val="ListBullet"/>
      </w:pPr>
      <w:r>
        <w:t>Created @rei/create-package, a CLI scaffolding tool for new projects with built-in CI, test, and codegen templates</w:t>
      </w:r>
    </w:p>
    <w:p w14:paraId="3B334F76" w14:textId="77777777" w:rsidR="00350092" w:rsidRDefault="00000000">
      <w:pPr>
        <w:pStyle w:val="ListBullet"/>
      </w:pPr>
      <w:r>
        <w:t>Developed Vite plugins for asset uploads, manifest CSS ordering, and repo-level code statistics</w:t>
      </w:r>
    </w:p>
    <w:p w14:paraId="3A7C35F0" w14:textId="77777777" w:rsidR="00350092" w:rsidRDefault="00000000">
      <w:pPr>
        <w:pStyle w:val="ListBullet"/>
      </w:pPr>
      <w:r>
        <w:t>Rewrote REI’s analytics library in TypeScript, surfacing bugs and improving maintainability</w:t>
      </w:r>
    </w:p>
    <w:p w14:paraId="4A2E0A62" w14:textId="77777777" w:rsidR="00350092" w:rsidRDefault="00000000">
      <w:pPr>
        <w:pStyle w:val="ListBullet"/>
      </w:pPr>
      <w:r>
        <w:t>Built shared Vite/Vitest config powering all Vue projects, with test coverage and polyfill handling</w:t>
      </w:r>
    </w:p>
    <w:p w14:paraId="63513567" w14:textId="77777777" w:rsidR="00350092" w:rsidRDefault="00000000">
      <w:pPr>
        <w:pStyle w:val="ListBullet"/>
      </w:pPr>
      <w:r>
        <w:t>Collaborated cross-functionally with SEO, Platform, Accessibility, and Design Systems teams</w:t>
      </w:r>
    </w:p>
    <w:p w14:paraId="3D7AAE86" w14:textId="77777777" w:rsidR="00350092" w:rsidRDefault="00000000">
      <w:r>
        <w:rPr>
          <w:b/>
        </w:rPr>
        <w:t>REI Adventures — Senior Software Engineer (Front-end)</w:t>
      </w:r>
      <w:r>
        <w:t xml:space="preserve"> | July 2019 – April 2020 | Bellevue, WA</w:t>
      </w:r>
    </w:p>
    <w:p w14:paraId="2686190E" w14:textId="487E0970" w:rsidR="00350092" w:rsidRDefault="00000000">
      <w:pPr>
        <w:pStyle w:val="ListBullet"/>
      </w:pPr>
      <w:r>
        <w:t xml:space="preserve">Rebuilt </w:t>
      </w:r>
      <w:r w:rsidR="007D55D2">
        <w:t xml:space="preserve">the </w:t>
      </w:r>
      <w:r>
        <w:t>REI Adventures platform in Vue, decommissioning legacy frameworks</w:t>
      </w:r>
    </w:p>
    <w:p w14:paraId="017C07C7" w14:textId="77777777" w:rsidR="00350092" w:rsidRDefault="00000000">
      <w:pPr>
        <w:pStyle w:val="ListBullet"/>
      </w:pPr>
      <w:r>
        <w:t>Launched production-grade pages: search, trip details, and landing templates</w:t>
      </w:r>
    </w:p>
    <w:p w14:paraId="0E432108" w14:textId="77777777" w:rsidR="00350092" w:rsidRDefault="00000000">
      <w:pPr>
        <w:pStyle w:val="ListBullet"/>
      </w:pPr>
      <w:r>
        <w:t>Worked closely with UX, PMs, and stakeholders to meet agile milestones</w:t>
      </w:r>
    </w:p>
    <w:p w14:paraId="4056EB2D" w14:textId="77777777" w:rsidR="00350092" w:rsidRDefault="00000000">
      <w:r>
        <w:rPr>
          <w:b/>
        </w:rPr>
        <w:t>Costco eCommerce — Software Engineer I → III (Full-stack)</w:t>
      </w:r>
      <w:r>
        <w:t xml:space="preserve"> | July 2013 – July 2019 | Issaquah, WA</w:t>
      </w:r>
    </w:p>
    <w:p w14:paraId="6188F653" w14:textId="77777777" w:rsidR="00350092" w:rsidRDefault="00000000">
      <w:pPr>
        <w:pStyle w:val="ListBullet"/>
      </w:pPr>
      <w:r>
        <w:t>Led React adoption via major redesigns of checkout, member profile, and warehouse locator</w:t>
      </w:r>
    </w:p>
    <w:p w14:paraId="5E5EAFA2" w14:textId="77777777" w:rsidR="00350092" w:rsidRDefault="00000000">
      <w:pPr>
        <w:pStyle w:val="ListBullet"/>
      </w:pPr>
      <w:r>
        <w:t>Implemented SMS notifications for LTL shipments and membership validation workflows</w:t>
      </w:r>
    </w:p>
    <w:p w14:paraId="7184BFC0" w14:textId="77777777" w:rsidR="00350092" w:rsidRDefault="00000000">
      <w:pPr>
        <w:pStyle w:val="ListBullet"/>
      </w:pPr>
      <w:r>
        <w:t>Modernized legacy app with Webpack, SCSS, Mocha; shipped responsive redesign</w:t>
      </w:r>
    </w:p>
    <w:p w14:paraId="0CBD2A28" w14:textId="77777777" w:rsidR="00350092" w:rsidRDefault="00000000">
      <w:pPr>
        <w:pStyle w:val="ListBullet"/>
      </w:pPr>
      <w:r>
        <w:t>Built REST APIs, Spring services, and Thymeleaf integrations across the stack</w:t>
      </w:r>
    </w:p>
    <w:p w14:paraId="5006E851" w14:textId="77777777" w:rsidR="00350092" w:rsidRDefault="00000000">
      <w:pPr>
        <w:pStyle w:val="ListBullet"/>
      </w:pPr>
      <w:r>
        <w:t>Mentored junior devs and managed offshore teams</w:t>
      </w:r>
    </w:p>
    <w:p w14:paraId="340B5693" w14:textId="77777777" w:rsidR="00350092" w:rsidRDefault="00000000">
      <w:r>
        <w:rPr>
          <w:b/>
          <w:sz w:val="22"/>
        </w:rPr>
        <w:t>EDUCATION</w:t>
      </w:r>
    </w:p>
    <w:p w14:paraId="0816B003" w14:textId="23FCE55E" w:rsidR="00350092" w:rsidRDefault="00000000">
      <w:r>
        <w:t xml:space="preserve">The Evergreen State College – </w:t>
      </w:r>
      <w:proofErr w:type="spellStart"/>
      <w:proofErr w:type="gramStart"/>
      <w:r w:rsidR="007D55D2">
        <w:t>B.Sc</w:t>
      </w:r>
      <w:proofErr w:type="spellEnd"/>
      <w:proofErr w:type="gramEnd"/>
      <w:r>
        <w:t>, Computer Science</w:t>
      </w:r>
      <w:r w:rsidR="007D55D2">
        <w:br/>
      </w:r>
      <w:r>
        <w:t>South Puget Sound Community College – A.A., Music Theory and Composition</w:t>
      </w:r>
    </w:p>
    <w:sectPr w:rsidR="003500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039631">
    <w:abstractNumId w:val="8"/>
  </w:num>
  <w:num w:numId="2" w16cid:durableId="328099185">
    <w:abstractNumId w:val="6"/>
  </w:num>
  <w:num w:numId="3" w16cid:durableId="946623270">
    <w:abstractNumId w:val="5"/>
  </w:num>
  <w:num w:numId="4" w16cid:durableId="1583298404">
    <w:abstractNumId w:val="4"/>
  </w:num>
  <w:num w:numId="5" w16cid:durableId="1076829688">
    <w:abstractNumId w:val="7"/>
  </w:num>
  <w:num w:numId="6" w16cid:durableId="276838205">
    <w:abstractNumId w:val="3"/>
  </w:num>
  <w:num w:numId="7" w16cid:durableId="1303341371">
    <w:abstractNumId w:val="2"/>
  </w:num>
  <w:num w:numId="8" w16cid:durableId="829759658">
    <w:abstractNumId w:val="1"/>
  </w:num>
  <w:num w:numId="9" w16cid:durableId="209835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092"/>
    <w:rsid w:val="007D55D2"/>
    <w:rsid w:val="008326FD"/>
    <w:rsid w:val="00AA1D8D"/>
    <w:rsid w:val="00B47730"/>
    <w:rsid w:val="00CB0664"/>
    <w:rsid w:val="00F10F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416F91"/>
  <w14:defaultImageDpi w14:val="300"/>
  <w15:docId w15:val="{40D4A0B4-E31D-5B49-9F17-56E83E5A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10F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0F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vymedl.dev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heavyme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heavymed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Kurt Medley</cp:lastModifiedBy>
  <cp:revision>3</cp:revision>
  <dcterms:created xsi:type="dcterms:W3CDTF">2013-12-23T23:15:00Z</dcterms:created>
  <dcterms:modified xsi:type="dcterms:W3CDTF">2025-07-20T17:49:00Z</dcterms:modified>
  <cp:category/>
</cp:coreProperties>
</file>